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ТОВ "Приклад"</w:t>
        <w:br/>
        <w:t>Директору</w:t>
        <w:br/>
        <w:t>Іванову Івану Івановичу</w:t>
      </w:r>
    </w:p>
    <w:p>
      <w:pPr>
        <w:jc w:val="center"/>
      </w:pPr>
      <w:r>
        <w:t>Заява</w:t>
      </w:r>
    </w:p>
    <w:p>
      <w:r>
        <w:t>Я, Петров Петро Петрович, прошу прийняти мене на посаду менеджера з продажу в Вашій компанії.</w:t>
        <w:br/>
        <w:t>Заздалегідь вдячний за розгляд моєї кандидатури.</w:t>
      </w:r>
    </w:p>
    <w:p>
      <w:r>
        <w:t>Дата: 28.01.2025</w:t>
        <w:br/>
        <w:t>Підпис: 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